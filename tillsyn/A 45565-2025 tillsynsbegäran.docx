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45565-2025 i Håbo kommun</w:t>
      </w:r>
    </w:p>
    <w:p>
      <w:r>
        <w:t>Detta dokument behandlar höga naturvärden i avverkningsanmälan A 45565-2025 i Håbo kommun. Denna avverkningsanmälan inkom 2025-09-22 15:38:37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556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642180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