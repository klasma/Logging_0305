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16618-2024 i Håbo kommun</w:t>
      </w:r>
    </w:p>
    <w:p>
      <w:r>
        <w:t>Detta dokument behandlar höga naturvärden i avverkningsanmälan A 16618-2024 i Håbo kommun. Denna avverkningsanmälan inkom 2024-04-26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prakttagging (EN), backklöver (NT), nästrot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6618-2024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6618624, E 642019 i SWEREF 99 TM.</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