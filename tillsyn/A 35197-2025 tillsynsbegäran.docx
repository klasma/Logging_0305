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35197-2025 i Håbo kommun</w:t>
      </w:r>
    </w:p>
    <w:p>
      <w:r>
        <w:t>Detta dokument behandlar höga naturvärden i avverkningsanmälan A 35197-2025 i Håbo kommun. Denna avverkningsanmälan inkom 2025-07-15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tallticka (NT) och vintertagging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35197-2025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6608561, E 641974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