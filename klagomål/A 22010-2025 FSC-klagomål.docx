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22010-2025 i Håbo kommun</w:t>
      </w:r>
    </w:p>
    <w:p>
      <w:r>
        <w:t>Detta dokument behandlar höga naturvärden i avverkningsanmälan A 22010-2025 i Håbo kommun. Denna avverkningsanmälan inkom 2025-05-07 17:29:10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backsippa (VU, §8), axveronika (NT), backtimjan (NT), flentimotej (NT), sminkrot (NT) och vårärt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2010-2025 karta.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6623984, E 645484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